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LangChain + OpenRouter Chatbot (CLI)</w:t>
      </w:r>
    </w:p>
    <w:p>
      <w:r>
        <w:t>A minimal, fast CLI chatbot built with LangChain and OpenRouter (OpenAI-compatible API).</w:t>
      </w:r>
    </w:p>
    <w:p>
      <w:pPr>
        <w:pStyle w:val="Heading2"/>
      </w:pPr>
      <w:r>
        <w:t>✨ Features</w:t>
      </w:r>
    </w:p>
    <w:p>
      <w:r>
        <w:t>- OpenRouter-backed LLM with OpenAI-compatible endpoint</w:t>
      </w:r>
    </w:p>
    <w:p>
      <w:r>
        <w:t>- Clean CLI loop (`exit` or `quit` to stop)</w:t>
      </w:r>
    </w:p>
    <w:p>
      <w:r>
        <w:t>- Secrets managed via `.env` (never hardcode keys)</w:t>
      </w:r>
    </w:p>
    <w:p>
      <w:r>
        <w:t>- Minimal dependencies</w:t>
      </w:r>
    </w:p>
    <w:p>
      <w:pPr>
        <w:pStyle w:val="Heading2"/>
      </w:pPr>
      <w:r>
        <w:t>🏗️ Project Structure</w:t>
      </w:r>
    </w:p>
    <w:p>
      <w:r>
        <w:br/>
        <w:t>langchain-openrouter-chatbot/</w:t>
        <w:br/>
        <w:t>├─ main.py               # CLI entry point</w:t>
        <w:br/>
        <w:t>├─ requirements.txt      # Python deps</w:t>
        <w:br/>
        <w:t>├─ .gitignore            # Keep junk and secrets out of Git</w:t>
        <w:br/>
        <w:t>├─ LICENSE               # MIT (change if you prefer)</w:t>
        <w:br/>
        <w:t>└─ .github/              # (optional) issue/PR templates later</w:t>
        <w:br/>
      </w:r>
    </w:p>
    <w:p>
      <w:pPr>
        <w:pStyle w:val="Heading2"/>
      </w:pPr>
      <w:r>
        <w:t>🚀 Quickstart</w:t>
      </w:r>
    </w:p>
    <w:p>
      <w:r>
        <w:t>1. Clone &amp; enter the folder</w:t>
      </w:r>
    </w:p>
    <w:p>
      <w:r>
        <w:t>git clone https://github.com/YOUR-USERNAME/langchain-openrouter-chatbot.git</w:t>
      </w:r>
    </w:p>
    <w:p>
      <w:r>
        <w:t>cd langchain-openrouter-chatbot</w:t>
      </w:r>
    </w:p>
    <w:p>
      <w:r>
        <w:t>2. Create &amp; activate a virtual environment (recommended)</w:t>
      </w:r>
    </w:p>
    <w:p>
      <w:r>
        <w:t>python -m venv .venv</w:t>
      </w:r>
    </w:p>
    <w:p>
      <w:r>
        <w:t>.venv\Scripts\activate    # Windows</w:t>
      </w:r>
    </w:p>
    <w:p>
      <w:r>
        <w:t># source .venv/bin/activate # macOS/Linux</w:t>
      </w:r>
    </w:p>
    <w:p>
      <w:r>
        <w:t>3. Install dependencies</w:t>
      </w:r>
    </w:p>
    <w:p>
      <w:r>
        <w:t>python -m pip install -r requirements.txt</w:t>
      </w:r>
    </w:p>
    <w:p>
      <w:r>
        <w:t>4. Create `.env` (DO NOT COMMIT)</w:t>
      </w:r>
    </w:p>
    <w:p>
      <w:r>
        <w:t>OPENROUTER_API_KEY=your_api_key_here</w:t>
      </w:r>
    </w:p>
    <w:p>
      <w:r>
        <w:t>5. Run</w:t>
      </w:r>
    </w:p>
    <w:p>
      <w:r>
        <w:t>python main.py</w:t>
      </w:r>
    </w:p>
    <w:p>
      <w:pPr>
        <w:pStyle w:val="Heading2"/>
      </w:pPr>
      <w:r>
        <w:t>🔒 Security Notes</w:t>
      </w:r>
    </w:p>
    <w:p>
      <w:r>
        <w:t>- Never commit API keys. Keep them in `.env` which is already gitignored.</w:t>
      </w:r>
    </w:p>
    <w:p>
      <w:r>
        <w:t>- If you ever leak a key, revoke &amp; rotate it immediately.</w:t>
      </w:r>
    </w:p>
    <w:p>
      <w:pPr>
        <w:pStyle w:val="Heading2"/>
      </w:pPr>
      <w:r>
        <w:t>📝 Suggested GitHub Name &amp; Description</w:t>
      </w:r>
    </w:p>
    <w:p>
      <w:r>
        <w:t>- Repository name: langchain-openrouter-chatbot</w:t>
      </w:r>
    </w:p>
    <w:p>
      <w:r>
        <w:t>- Description: "CLI chatbot using LangChain with OpenRouter (OpenAI-compatible). Env-based secrets, ready to run."</w:t>
      </w:r>
    </w:p>
    <w:p>
      <w:r>
        <w:t>- Topics/Tags: langchain, openrouter, openai-api, chatbot, python, cli</w:t>
      </w:r>
    </w:p>
    <w:p>
      <w:pPr>
        <w:pStyle w:val="Heading2"/>
      </w:pPr>
      <w:r>
        <w:t>📦 How to Publish to GitHub (one-time setup)</w:t>
      </w:r>
    </w:p>
    <w:p>
      <w:r>
        <w:br/>
        <w:t>git init</w:t>
        <w:br/>
        <w:t>git add .</w:t>
        <w:br/>
        <w:t>git commit -m "feat: initial commit - LangChain + OpenRouter CLI bot"</w:t>
        <w:br/>
        <w:t>git branch -M main</w:t>
        <w:br/>
        <w:t>git remote add origin https://github.com/YOUR-USERNAME/langchain-openrouter-chatbot.git</w:t>
        <w:br/>
        <w:t>git push -u origin main</w:t>
        <w:br/>
      </w:r>
    </w:p>
    <w:p>
      <w:pPr>
        <w:pStyle w:val="Heading2"/>
      </w:pPr>
      <w:r>
        <w:t>🧭 Next Steps</w:t>
      </w:r>
    </w:p>
    <w:p>
      <w:r>
        <w:t>- Add ISSUE_TEMPLATE.md / PULL_REQUEST_TEMPLATE.md under `.github/`</w:t>
      </w:r>
    </w:p>
    <w:p>
      <w:r>
        <w:t>- Add tests (e.g., pytest) and CI (GitHub Actions)</w:t>
      </w:r>
    </w:p>
    <w:p>
      <w:r>
        <w:t>- Extend with memory, tools, or a Streamlit UI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